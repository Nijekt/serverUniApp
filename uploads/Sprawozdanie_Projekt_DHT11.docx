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DA47" w14:textId="4EDE1F92" w:rsidR="00D60F62" w:rsidRPr="00D60F62" w:rsidRDefault="00D60F62">
      <w:pPr>
        <w:pStyle w:val="1"/>
        <w:rPr>
          <w:rFonts w:cstheme="majorHAnsi"/>
          <w:color w:val="auto"/>
          <w:sz w:val="24"/>
          <w:szCs w:val="24"/>
          <w:lang w:val="pl-PL"/>
        </w:rPr>
      </w:pPr>
      <w:r w:rsidRPr="00D60F62">
        <w:rPr>
          <w:rFonts w:cstheme="majorHAnsi"/>
          <w:color w:val="auto"/>
          <w:sz w:val="24"/>
          <w:szCs w:val="24"/>
          <w:lang w:val="pl-PL"/>
        </w:rPr>
        <w:t>Snizhko Nikita 116183</w:t>
      </w:r>
    </w:p>
    <w:p w14:paraId="0C651D2D" w14:textId="36C7B6C6" w:rsidR="00D60F62" w:rsidRPr="00D60F62" w:rsidRDefault="00D60F62" w:rsidP="00D60F62">
      <w:pPr>
        <w:rPr>
          <w:rFonts w:asciiTheme="majorHAnsi" w:hAnsiTheme="majorHAnsi" w:cstheme="majorHAnsi"/>
          <w:b/>
          <w:bCs/>
          <w:sz w:val="24"/>
          <w:szCs w:val="24"/>
          <w:lang w:val="pl-PL"/>
        </w:rPr>
      </w:pPr>
      <w:proofErr w:type="spellStart"/>
      <w:r w:rsidRPr="00D60F62">
        <w:rPr>
          <w:rFonts w:asciiTheme="majorHAnsi" w:hAnsiTheme="majorHAnsi" w:cstheme="majorHAnsi"/>
          <w:b/>
          <w:bCs/>
          <w:sz w:val="24"/>
          <w:szCs w:val="24"/>
          <w:lang w:val="pl-PL"/>
        </w:rPr>
        <w:t>Elina</w:t>
      </w:r>
      <w:proofErr w:type="spellEnd"/>
      <w:r w:rsidRPr="00D60F62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</w:t>
      </w:r>
      <w:proofErr w:type="spellStart"/>
      <w:r w:rsidRPr="00D60F62">
        <w:rPr>
          <w:rFonts w:asciiTheme="majorHAnsi" w:hAnsiTheme="majorHAnsi" w:cstheme="majorHAnsi"/>
          <w:b/>
          <w:bCs/>
          <w:sz w:val="24"/>
          <w:szCs w:val="24"/>
          <w:lang w:val="pl-PL"/>
        </w:rPr>
        <w:t>Chepizhna</w:t>
      </w:r>
      <w:proofErr w:type="spellEnd"/>
      <w:r w:rsidRPr="00D60F62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118015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Vladyslav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Nykyforuk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115511</w:t>
      </w:r>
    </w:p>
    <w:p w14:paraId="392D560C" w14:textId="6ECC763C" w:rsidR="00397A7F" w:rsidRPr="00D60F62" w:rsidRDefault="00000000">
      <w:pPr>
        <w:pStyle w:val="1"/>
        <w:rPr>
          <w:color w:val="auto"/>
          <w:lang w:val="pl-PL"/>
        </w:rPr>
      </w:pPr>
      <w:r w:rsidRPr="00D60F62">
        <w:rPr>
          <w:color w:val="auto"/>
          <w:lang w:val="pl-PL"/>
        </w:rPr>
        <w:t>Sprawozdanie z projektu: Monitorowanie temperatury i wilgotności za pomocą czujnika DHT11 z sygnalizacją dźwiękową</w:t>
      </w:r>
    </w:p>
    <w:p w14:paraId="1B4ACE9F" w14:textId="14255BEA" w:rsidR="00397A7F" w:rsidRPr="00D60F62" w:rsidRDefault="00000000">
      <w:pPr>
        <w:pStyle w:val="21"/>
        <w:rPr>
          <w:color w:val="auto"/>
          <w:lang w:val="pl-PL"/>
        </w:rPr>
      </w:pPr>
      <w:r w:rsidRPr="00D60F62">
        <w:rPr>
          <w:color w:val="auto"/>
          <w:lang w:val="pl-PL"/>
        </w:rPr>
        <w:t>Koncepcja rozwiązania problemu</w:t>
      </w:r>
    </w:p>
    <w:p w14:paraId="1FE56F73" w14:textId="77777777" w:rsidR="00397A7F" w:rsidRPr="00D60F62" w:rsidRDefault="00000000">
      <w:pPr>
        <w:rPr>
          <w:lang w:val="pl-PL"/>
        </w:rPr>
      </w:pPr>
      <w:r w:rsidRPr="00D60F62">
        <w:rPr>
          <w:lang w:val="pl-PL"/>
        </w:rPr>
        <w:t>Celem projektu jest monitorowanie warunków środowiskowych, tj. temperatury i wilgotności, za pomocą czujnika DHT11. System ma za zadanie:</w:t>
      </w:r>
      <w:r w:rsidRPr="00D60F62">
        <w:rPr>
          <w:lang w:val="pl-PL"/>
        </w:rPr>
        <w:br/>
        <w:t>- Wyświetlać odczyty temperatury i wilgotności na terminalu szeregowym co sekundę.</w:t>
      </w:r>
      <w:r w:rsidRPr="00D60F62">
        <w:rPr>
          <w:lang w:val="pl-PL"/>
        </w:rPr>
        <w:br/>
        <w:t xml:space="preserve">- Sygnalizować odchylenie wartości od zadanego zakresu za pomocą sygnału dźwiękowego emitowanego przez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>.</w:t>
      </w:r>
      <w:r w:rsidRPr="00D60F62">
        <w:rPr>
          <w:lang w:val="pl-PL"/>
        </w:rPr>
        <w:br/>
      </w:r>
      <w:r w:rsidRPr="00D60F62">
        <w:rPr>
          <w:lang w:val="pl-PL"/>
        </w:rPr>
        <w:br/>
        <w:t>Zakresy parametrów środowiskowych zostały ustalone na:</w:t>
      </w:r>
      <w:r w:rsidRPr="00D60F62">
        <w:rPr>
          <w:lang w:val="pl-PL"/>
        </w:rPr>
        <w:br/>
        <w:t>- Temperatura: od 20°C do 24°C.</w:t>
      </w:r>
      <w:r w:rsidRPr="00D60F62">
        <w:rPr>
          <w:lang w:val="pl-PL"/>
        </w:rPr>
        <w:br/>
        <w:t>- Wilgotność: od 55% do 70%.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Jeżeli wartości wykraczają poza te granice,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 uruchamia się co minutę, sygnalizując nieprawidłowe warunki.</w:t>
      </w:r>
      <w:r w:rsidRPr="00D60F62">
        <w:rPr>
          <w:lang w:val="pl-PL"/>
        </w:rPr>
        <w:br/>
      </w:r>
    </w:p>
    <w:p w14:paraId="3FF13F68" w14:textId="054CCA67" w:rsidR="00397A7F" w:rsidRPr="00D60F62" w:rsidRDefault="00000000">
      <w:pPr>
        <w:pStyle w:val="21"/>
        <w:rPr>
          <w:color w:val="auto"/>
          <w:lang w:val="pl-PL"/>
        </w:rPr>
      </w:pPr>
      <w:r w:rsidRPr="00D60F62">
        <w:rPr>
          <w:color w:val="auto"/>
          <w:lang w:val="pl-PL"/>
        </w:rPr>
        <w:t>Struktura układu</w:t>
      </w:r>
    </w:p>
    <w:p w14:paraId="251A4E34" w14:textId="77777777" w:rsidR="00397A7F" w:rsidRPr="00D60F62" w:rsidRDefault="00000000">
      <w:pPr>
        <w:rPr>
          <w:lang w:val="pl-PL"/>
        </w:rPr>
      </w:pPr>
      <w:r w:rsidRPr="00D60F62">
        <w:rPr>
          <w:lang w:val="pl-PL"/>
        </w:rPr>
        <w:t>Poniżej przedstawiono schemat połączeń komponentów:</w:t>
      </w:r>
      <w:r w:rsidRPr="00D60F62">
        <w:rPr>
          <w:lang w:val="pl-PL"/>
        </w:rPr>
        <w:br/>
        <w:t xml:space="preserve">- DHT11: Czujnik podłączony do cyfrowego </w:t>
      </w:r>
      <w:proofErr w:type="spellStart"/>
      <w:r w:rsidRPr="00D60F62">
        <w:rPr>
          <w:lang w:val="pl-PL"/>
        </w:rPr>
        <w:t>pinu</w:t>
      </w:r>
      <w:proofErr w:type="spellEnd"/>
      <w:r w:rsidRPr="00D60F62">
        <w:rPr>
          <w:lang w:val="pl-PL"/>
        </w:rPr>
        <w:t xml:space="preserve"> 2.</w:t>
      </w:r>
      <w:r w:rsidRPr="00D60F62">
        <w:rPr>
          <w:lang w:val="pl-PL"/>
        </w:rPr>
        <w:br/>
        <w:t xml:space="preserve">-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: Urządzenie podłączone do cyfrowego </w:t>
      </w:r>
      <w:proofErr w:type="spellStart"/>
      <w:r w:rsidRPr="00D60F62">
        <w:rPr>
          <w:lang w:val="pl-PL"/>
        </w:rPr>
        <w:t>pinu</w:t>
      </w:r>
      <w:proofErr w:type="spellEnd"/>
      <w:r w:rsidRPr="00D60F62">
        <w:rPr>
          <w:lang w:val="pl-PL"/>
        </w:rPr>
        <w:t xml:space="preserve"> 9.</w:t>
      </w:r>
      <w:r w:rsidRPr="00D60F62">
        <w:rPr>
          <w:lang w:val="pl-PL"/>
        </w:rPr>
        <w:br/>
        <w:t xml:space="preserve">- Zasilanie: Czujnik i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 zasilane z </w:t>
      </w:r>
      <w:proofErr w:type="spellStart"/>
      <w:r w:rsidRPr="00D60F62">
        <w:rPr>
          <w:lang w:val="pl-PL"/>
        </w:rPr>
        <w:t>pinu</w:t>
      </w:r>
      <w:proofErr w:type="spellEnd"/>
      <w:r w:rsidRPr="00D60F62">
        <w:rPr>
          <w:lang w:val="pl-PL"/>
        </w:rPr>
        <w:t xml:space="preserve"> 5V i GND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t>.</w:t>
      </w:r>
      <w:r w:rsidRPr="00D60F62">
        <w:rPr>
          <w:lang w:val="pl-PL"/>
        </w:rPr>
        <w:br/>
      </w:r>
      <w:r w:rsidRPr="00D60F62">
        <w:rPr>
          <w:lang w:val="pl-PL"/>
        </w:rPr>
        <w:br/>
        <w:t>Podłączenie czujnika DHT11:</w:t>
      </w:r>
      <w:r w:rsidRPr="00D60F62">
        <w:rPr>
          <w:lang w:val="pl-PL"/>
        </w:rPr>
        <w:br/>
        <w:t xml:space="preserve">- VCC → 5V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br/>
        <w:t xml:space="preserve">- GND → GND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br/>
        <w:t xml:space="preserve">- OUT → D2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Podłączenie </w:t>
      </w:r>
      <w:proofErr w:type="spellStart"/>
      <w:r w:rsidRPr="00D60F62">
        <w:rPr>
          <w:lang w:val="pl-PL"/>
        </w:rPr>
        <w:t>buzzera</w:t>
      </w:r>
      <w:proofErr w:type="spellEnd"/>
      <w:r w:rsidRPr="00D60F62">
        <w:rPr>
          <w:lang w:val="pl-PL"/>
        </w:rPr>
        <w:t>:</w:t>
      </w:r>
      <w:r w:rsidRPr="00D60F62">
        <w:rPr>
          <w:lang w:val="pl-PL"/>
        </w:rPr>
        <w:br/>
        <w:t xml:space="preserve">- VCC → D9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br/>
        <w:t xml:space="preserve">- GND → GND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br/>
      </w:r>
    </w:p>
    <w:p w14:paraId="7D36D70F" w14:textId="77777777" w:rsidR="00397A7F" w:rsidRPr="00D60F62" w:rsidRDefault="00000000">
      <w:pPr>
        <w:rPr>
          <w:lang w:val="pl-PL"/>
        </w:rPr>
      </w:pPr>
      <w:r w:rsidRPr="00D60F62">
        <w:rPr>
          <w:lang w:val="pl-PL"/>
        </w:rPr>
        <w:t xml:space="preserve">Widok układu w symulatorze </w:t>
      </w:r>
      <w:proofErr w:type="spellStart"/>
      <w:r w:rsidRPr="00D60F62">
        <w:rPr>
          <w:lang w:val="pl-PL"/>
        </w:rPr>
        <w:t>TinkerCAD</w:t>
      </w:r>
      <w:proofErr w:type="spellEnd"/>
      <w:r w:rsidRPr="00D60F62">
        <w:rPr>
          <w:lang w:val="pl-PL"/>
        </w:rPr>
        <w:t xml:space="preserve"> składa się z:</w:t>
      </w:r>
    </w:p>
    <w:p w14:paraId="3BE5672A" w14:textId="77777777" w:rsidR="00397A7F" w:rsidRPr="00D60F62" w:rsidRDefault="00000000">
      <w:pPr>
        <w:rPr>
          <w:lang w:val="pl-PL"/>
        </w:rPr>
      </w:pPr>
      <w:r w:rsidRPr="00D60F62">
        <w:rPr>
          <w:lang w:val="pl-PL"/>
        </w:rPr>
        <w:lastRenderedPageBreak/>
        <w:br/>
        <w:t xml:space="preserve">- </w:t>
      </w:r>
      <w:proofErr w:type="spellStart"/>
      <w:r w:rsidRPr="00D60F62">
        <w:rPr>
          <w:lang w:val="pl-PL"/>
        </w:rPr>
        <w:t>Arduino</w:t>
      </w:r>
      <w:proofErr w:type="spellEnd"/>
      <w:r w:rsidRPr="00D60F62">
        <w:rPr>
          <w:lang w:val="pl-PL"/>
        </w:rPr>
        <w:t xml:space="preserve"> UNO.</w:t>
      </w:r>
      <w:r w:rsidRPr="00D60F62">
        <w:rPr>
          <w:lang w:val="pl-PL"/>
        </w:rPr>
        <w:br/>
        <w:t>- Czujnika DHT11.</w:t>
      </w:r>
      <w:r w:rsidRPr="00D60F62">
        <w:rPr>
          <w:lang w:val="pl-PL"/>
        </w:rPr>
        <w:br/>
        <w:t xml:space="preserve">- </w:t>
      </w:r>
      <w:proofErr w:type="spellStart"/>
      <w:r w:rsidRPr="00D60F62">
        <w:rPr>
          <w:lang w:val="pl-PL"/>
        </w:rPr>
        <w:t>Buzzera</w:t>
      </w:r>
      <w:proofErr w:type="spellEnd"/>
      <w:r w:rsidRPr="00D60F62">
        <w:rPr>
          <w:lang w:val="pl-PL"/>
        </w:rPr>
        <w:t>.</w:t>
      </w:r>
      <w:r w:rsidRPr="00D60F62">
        <w:rPr>
          <w:lang w:val="pl-PL"/>
        </w:rPr>
        <w:br/>
        <w:t>- Kabelków połączeniowych zgodnie z powyższym schematem.</w:t>
      </w:r>
      <w:r w:rsidRPr="00D60F62">
        <w:rPr>
          <w:lang w:val="pl-PL"/>
        </w:rPr>
        <w:br/>
      </w:r>
    </w:p>
    <w:p w14:paraId="6AB394E4" w14:textId="7E63827D" w:rsidR="00397A7F" w:rsidRPr="00D60F62" w:rsidRDefault="00000000">
      <w:pPr>
        <w:pStyle w:val="21"/>
        <w:rPr>
          <w:color w:val="auto"/>
          <w:lang w:val="pl-PL"/>
        </w:rPr>
      </w:pPr>
      <w:r w:rsidRPr="00D60F62">
        <w:rPr>
          <w:color w:val="auto"/>
          <w:lang w:val="pl-PL"/>
        </w:rPr>
        <w:t>Kod programu z komentarzami</w:t>
      </w:r>
    </w:p>
    <w:p w14:paraId="0663D87B" w14:textId="77777777" w:rsidR="00397A7F" w:rsidRPr="00D60F62" w:rsidRDefault="00000000">
      <w:pPr>
        <w:rPr>
          <w:lang w:val="pl-PL"/>
        </w:rPr>
      </w:pPr>
      <w:r w:rsidRPr="00D60F62">
        <w:rPr>
          <w:lang w:val="pl-PL"/>
        </w:rPr>
        <w:br/>
        <w:t>#include &lt;</w:t>
      </w:r>
      <w:proofErr w:type="spellStart"/>
      <w:r w:rsidRPr="00D60F62">
        <w:rPr>
          <w:lang w:val="pl-PL"/>
        </w:rPr>
        <w:t>DHT.h</w:t>
      </w:r>
      <w:proofErr w:type="spellEnd"/>
      <w:r w:rsidRPr="00D60F62">
        <w:rPr>
          <w:lang w:val="pl-PL"/>
        </w:rPr>
        <w:t xml:space="preserve">&gt;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// Definicja </w:t>
      </w:r>
      <w:proofErr w:type="spellStart"/>
      <w:r w:rsidRPr="00D60F62">
        <w:rPr>
          <w:lang w:val="pl-PL"/>
        </w:rPr>
        <w:t>pinu</w:t>
      </w:r>
      <w:proofErr w:type="spellEnd"/>
      <w:r w:rsidRPr="00D60F62">
        <w:rPr>
          <w:lang w:val="pl-PL"/>
        </w:rPr>
        <w:t xml:space="preserve"> czujnika i typu DHT11 </w:t>
      </w:r>
      <w:r w:rsidRPr="00D60F62">
        <w:rPr>
          <w:lang w:val="pl-PL"/>
        </w:rPr>
        <w:br/>
        <w:t xml:space="preserve">#define DHTPIN 2     // Pin cyfrowy dla DHT11 </w:t>
      </w:r>
      <w:r w:rsidRPr="00D60F62">
        <w:rPr>
          <w:lang w:val="pl-PL"/>
        </w:rPr>
        <w:br/>
        <w:t xml:space="preserve">#define DHTTYPE DHT11   // Typ czujnika DHT11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// Definicja </w:t>
      </w:r>
      <w:proofErr w:type="spellStart"/>
      <w:r w:rsidRPr="00D60F62">
        <w:rPr>
          <w:lang w:val="pl-PL"/>
        </w:rPr>
        <w:t>pinu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buzzera</w:t>
      </w:r>
      <w:proofErr w:type="spellEnd"/>
      <w:r w:rsidRPr="00D60F62">
        <w:rPr>
          <w:lang w:val="pl-PL"/>
        </w:rPr>
        <w:t xml:space="preserve"> </w:t>
      </w:r>
      <w:r w:rsidRPr="00D60F62">
        <w:rPr>
          <w:lang w:val="pl-PL"/>
        </w:rPr>
        <w:br/>
        <w:t xml:space="preserve">#define BUZZERPIN 9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// Inicjalizacja czujnika DHT11 </w:t>
      </w:r>
      <w:r w:rsidRPr="00D60F62">
        <w:rPr>
          <w:lang w:val="pl-PL"/>
        </w:rPr>
        <w:br/>
        <w:t xml:space="preserve">DHT </w:t>
      </w:r>
      <w:proofErr w:type="spellStart"/>
      <w:r w:rsidRPr="00D60F62">
        <w:rPr>
          <w:lang w:val="pl-PL"/>
        </w:rPr>
        <w:t>dht</w:t>
      </w:r>
      <w:proofErr w:type="spellEnd"/>
      <w:r w:rsidRPr="00D60F62">
        <w:rPr>
          <w:lang w:val="pl-PL"/>
        </w:rPr>
        <w:t xml:space="preserve">(DHTPIN, DHTTYPE);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// Zmienne czasowe do zarządzania odczytami i sygnalizacją </w:t>
      </w:r>
      <w:r w:rsidRPr="00D60F62">
        <w:rPr>
          <w:lang w:val="pl-PL"/>
        </w:rPr>
        <w:br/>
      </w:r>
      <w:proofErr w:type="spellStart"/>
      <w:r w:rsidRPr="00D60F62">
        <w:rPr>
          <w:lang w:val="pl-PL"/>
        </w:rPr>
        <w:t>unsigned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long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lastReadingTime</w:t>
      </w:r>
      <w:proofErr w:type="spellEnd"/>
      <w:r w:rsidRPr="00D60F62">
        <w:rPr>
          <w:lang w:val="pl-PL"/>
        </w:rPr>
        <w:t xml:space="preserve"> = 0; </w:t>
      </w:r>
      <w:r w:rsidRPr="00D60F62">
        <w:rPr>
          <w:lang w:val="pl-PL"/>
        </w:rPr>
        <w:br/>
      </w:r>
      <w:proofErr w:type="spellStart"/>
      <w:r w:rsidRPr="00D60F62">
        <w:rPr>
          <w:lang w:val="pl-PL"/>
        </w:rPr>
        <w:t>unsigned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long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lastBuzzerTime</w:t>
      </w:r>
      <w:proofErr w:type="spellEnd"/>
      <w:r w:rsidRPr="00D60F62">
        <w:rPr>
          <w:lang w:val="pl-PL"/>
        </w:rPr>
        <w:t xml:space="preserve"> = 0; </w:t>
      </w:r>
      <w:r w:rsidRPr="00D60F62">
        <w:rPr>
          <w:lang w:val="pl-PL"/>
        </w:rPr>
        <w:br/>
      </w:r>
      <w:r w:rsidRPr="00D60F62">
        <w:rPr>
          <w:lang w:val="pl-PL"/>
        </w:rPr>
        <w:br/>
      </w:r>
      <w:proofErr w:type="spellStart"/>
      <w:r w:rsidRPr="00D60F62">
        <w:rPr>
          <w:lang w:val="pl-PL"/>
        </w:rPr>
        <w:t>void</w:t>
      </w:r>
      <w:proofErr w:type="spellEnd"/>
      <w:r w:rsidRPr="00D60F62">
        <w:rPr>
          <w:lang w:val="pl-PL"/>
        </w:rPr>
        <w:t xml:space="preserve"> setup() {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Serial.begin</w:t>
      </w:r>
      <w:proofErr w:type="spellEnd"/>
      <w:r w:rsidRPr="00D60F62">
        <w:rPr>
          <w:lang w:val="pl-PL"/>
        </w:rPr>
        <w:t xml:space="preserve">(9600); // Rozpoczęcie komunikacji szeregowej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Serial.println</w:t>
      </w:r>
      <w:proofErr w:type="spellEnd"/>
      <w:r w:rsidRPr="00D60F62">
        <w:rPr>
          <w:lang w:val="pl-PL"/>
        </w:rPr>
        <w:t xml:space="preserve">("DHT11 sensor with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 test!");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dht.begin</w:t>
      </w:r>
      <w:proofErr w:type="spellEnd"/>
      <w:r w:rsidRPr="00D60F62">
        <w:rPr>
          <w:lang w:val="pl-PL"/>
        </w:rPr>
        <w:t xml:space="preserve">(); // Start czujnika DHT11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pinMode</w:t>
      </w:r>
      <w:proofErr w:type="spellEnd"/>
      <w:r w:rsidRPr="00D60F62">
        <w:rPr>
          <w:lang w:val="pl-PL"/>
        </w:rPr>
        <w:t xml:space="preserve">(BUZZERPIN, OUTPUT);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digitalWrite</w:t>
      </w:r>
      <w:proofErr w:type="spellEnd"/>
      <w:r w:rsidRPr="00D60F62">
        <w:rPr>
          <w:lang w:val="pl-PL"/>
        </w:rPr>
        <w:t xml:space="preserve">(BUZZERPIN, LOW); // Ustawienie </w:t>
      </w:r>
      <w:proofErr w:type="spellStart"/>
      <w:r w:rsidRPr="00D60F62">
        <w:rPr>
          <w:lang w:val="pl-PL"/>
        </w:rPr>
        <w:t>buzzera</w:t>
      </w:r>
      <w:proofErr w:type="spellEnd"/>
      <w:r w:rsidRPr="00D60F62">
        <w:rPr>
          <w:lang w:val="pl-PL"/>
        </w:rPr>
        <w:t xml:space="preserve"> na stan wyłączony </w:t>
      </w:r>
      <w:r w:rsidRPr="00D60F62">
        <w:rPr>
          <w:lang w:val="pl-PL"/>
        </w:rPr>
        <w:br/>
        <w:t xml:space="preserve">} </w:t>
      </w:r>
      <w:r w:rsidRPr="00D60F62">
        <w:rPr>
          <w:lang w:val="pl-PL"/>
        </w:rPr>
        <w:br/>
      </w:r>
      <w:r w:rsidRPr="00D60F62">
        <w:rPr>
          <w:lang w:val="pl-PL"/>
        </w:rPr>
        <w:br/>
      </w:r>
      <w:proofErr w:type="spellStart"/>
      <w:r w:rsidRPr="00D60F62">
        <w:rPr>
          <w:lang w:val="pl-PL"/>
        </w:rPr>
        <w:t>void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loop</w:t>
      </w:r>
      <w:proofErr w:type="spellEnd"/>
      <w:r w:rsidRPr="00D60F62">
        <w:rPr>
          <w:lang w:val="pl-PL"/>
        </w:rPr>
        <w:t xml:space="preserve">() {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unsigned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long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currentTime</w:t>
      </w:r>
      <w:proofErr w:type="spellEnd"/>
      <w:r w:rsidRPr="00D60F62">
        <w:rPr>
          <w:lang w:val="pl-PL"/>
        </w:rPr>
        <w:t xml:space="preserve"> = </w:t>
      </w:r>
      <w:proofErr w:type="spellStart"/>
      <w:r w:rsidRPr="00D60F62">
        <w:rPr>
          <w:lang w:val="pl-PL"/>
        </w:rPr>
        <w:t>millis</w:t>
      </w:r>
      <w:proofErr w:type="spellEnd"/>
      <w:r w:rsidRPr="00D60F62">
        <w:rPr>
          <w:lang w:val="pl-PL"/>
        </w:rPr>
        <w:t xml:space="preserve">();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// Wyświetlanie temperatury i wilgotności co sekundę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if</w:t>
      </w:r>
      <w:proofErr w:type="spellEnd"/>
      <w:r w:rsidRPr="00D60F62">
        <w:rPr>
          <w:lang w:val="pl-PL"/>
        </w:rPr>
        <w:t xml:space="preserve"> (</w:t>
      </w:r>
      <w:proofErr w:type="spellStart"/>
      <w:r w:rsidRPr="00D60F62">
        <w:rPr>
          <w:lang w:val="pl-PL"/>
        </w:rPr>
        <w:t>currentTime</w:t>
      </w:r>
      <w:proofErr w:type="spellEnd"/>
      <w:r w:rsidRPr="00D60F62">
        <w:rPr>
          <w:lang w:val="pl-PL"/>
        </w:rPr>
        <w:t xml:space="preserve"> - </w:t>
      </w:r>
      <w:proofErr w:type="spellStart"/>
      <w:r w:rsidRPr="00D60F62">
        <w:rPr>
          <w:lang w:val="pl-PL"/>
        </w:rPr>
        <w:t>lastReadingTime</w:t>
      </w:r>
      <w:proofErr w:type="spellEnd"/>
      <w:r w:rsidRPr="00D60F62">
        <w:rPr>
          <w:lang w:val="pl-PL"/>
        </w:rPr>
        <w:t xml:space="preserve"> &gt;= 1000) {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lastReadingTime</w:t>
      </w:r>
      <w:proofErr w:type="spellEnd"/>
      <w:r w:rsidRPr="00D60F62">
        <w:rPr>
          <w:lang w:val="pl-PL"/>
        </w:rPr>
        <w:t xml:space="preserve"> = </w:t>
      </w:r>
      <w:proofErr w:type="spellStart"/>
      <w:r w:rsidRPr="00D60F62">
        <w:rPr>
          <w:lang w:val="pl-PL"/>
        </w:rPr>
        <w:t>currentTime</w:t>
      </w:r>
      <w:proofErr w:type="spellEnd"/>
      <w:r w:rsidRPr="00D60F62">
        <w:rPr>
          <w:lang w:val="pl-PL"/>
        </w:rPr>
        <w:t xml:space="preserve">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  // Odczyt wilgotności i temperatury </w:t>
      </w:r>
      <w:r w:rsidRPr="00D60F62">
        <w:rPr>
          <w:lang w:val="pl-PL"/>
        </w:rPr>
        <w:br/>
      </w:r>
      <w:r w:rsidRPr="00D60F62">
        <w:rPr>
          <w:lang w:val="pl-PL"/>
        </w:rPr>
        <w:lastRenderedPageBreak/>
        <w:t xml:space="preserve">    </w:t>
      </w:r>
      <w:proofErr w:type="spellStart"/>
      <w:r w:rsidRPr="00D60F62">
        <w:rPr>
          <w:lang w:val="pl-PL"/>
        </w:rPr>
        <w:t>float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 xml:space="preserve"> = </w:t>
      </w:r>
      <w:proofErr w:type="spellStart"/>
      <w:r w:rsidRPr="00D60F62">
        <w:rPr>
          <w:lang w:val="pl-PL"/>
        </w:rPr>
        <w:t>dht.readHumidity</w:t>
      </w:r>
      <w:proofErr w:type="spellEnd"/>
      <w:r w:rsidRPr="00D60F62">
        <w:rPr>
          <w:lang w:val="pl-PL"/>
        </w:rPr>
        <w:t xml:space="preserve">();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float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 xml:space="preserve"> = </w:t>
      </w:r>
      <w:proofErr w:type="spellStart"/>
      <w:r w:rsidRPr="00D60F62">
        <w:rPr>
          <w:lang w:val="pl-PL"/>
        </w:rPr>
        <w:t>dht.readTemperature</w:t>
      </w:r>
      <w:proofErr w:type="spellEnd"/>
      <w:r w:rsidRPr="00D60F62">
        <w:rPr>
          <w:lang w:val="pl-PL"/>
        </w:rPr>
        <w:t xml:space="preserve">();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  // Sprawdzenie poprawności odczytów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if</w:t>
      </w:r>
      <w:proofErr w:type="spellEnd"/>
      <w:r w:rsidRPr="00D60F62">
        <w:rPr>
          <w:lang w:val="pl-PL"/>
        </w:rPr>
        <w:t xml:space="preserve"> (</w:t>
      </w:r>
      <w:proofErr w:type="spellStart"/>
      <w:r w:rsidRPr="00D60F62">
        <w:rPr>
          <w:lang w:val="pl-PL"/>
        </w:rPr>
        <w:t>isnan</w:t>
      </w:r>
      <w:proofErr w:type="spellEnd"/>
      <w:r w:rsidRPr="00D60F62">
        <w:rPr>
          <w:lang w:val="pl-PL"/>
        </w:rPr>
        <w:t>(</w:t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 xml:space="preserve">) || </w:t>
      </w:r>
      <w:proofErr w:type="spellStart"/>
      <w:r w:rsidRPr="00D60F62">
        <w:rPr>
          <w:lang w:val="pl-PL"/>
        </w:rPr>
        <w:t>isnan</w:t>
      </w:r>
      <w:proofErr w:type="spellEnd"/>
      <w:r w:rsidRPr="00D60F62">
        <w:rPr>
          <w:lang w:val="pl-PL"/>
        </w:rPr>
        <w:t>(</w:t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 xml:space="preserve">)) { </w:t>
      </w:r>
      <w:r w:rsidRPr="00D60F62">
        <w:rPr>
          <w:lang w:val="pl-PL"/>
        </w:rPr>
        <w:br/>
        <w:t xml:space="preserve">      </w:t>
      </w:r>
      <w:proofErr w:type="spellStart"/>
      <w:r w:rsidRPr="00D60F62">
        <w:rPr>
          <w:lang w:val="pl-PL"/>
        </w:rPr>
        <w:t>Serial.println</w:t>
      </w:r>
      <w:proofErr w:type="spellEnd"/>
      <w:r w:rsidRPr="00D60F62">
        <w:rPr>
          <w:lang w:val="pl-PL"/>
        </w:rPr>
        <w:t>("</w:t>
      </w:r>
      <w:proofErr w:type="spellStart"/>
      <w:r w:rsidRPr="00D60F62">
        <w:rPr>
          <w:lang w:val="pl-PL"/>
        </w:rPr>
        <w:t>Failed</w:t>
      </w:r>
      <w:proofErr w:type="spellEnd"/>
      <w:r w:rsidRPr="00D60F62">
        <w:rPr>
          <w:lang w:val="pl-PL"/>
        </w:rPr>
        <w:t xml:space="preserve"> to </w:t>
      </w:r>
      <w:proofErr w:type="spellStart"/>
      <w:r w:rsidRPr="00D60F62">
        <w:rPr>
          <w:lang w:val="pl-PL"/>
        </w:rPr>
        <w:t>read</w:t>
      </w:r>
      <w:proofErr w:type="spellEnd"/>
      <w:r w:rsidRPr="00D60F62">
        <w:rPr>
          <w:lang w:val="pl-PL"/>
        </w:rPr>
        <w:t xml:space="preserve"> from DHT sensor!"); </w:t>
      </w:r>
      <w:r w:rsidRPr="00D60F62">
        <w:rPr>
          <w:lang w:val="pl-PL"/>
        </w:rPr>
        <w:br/>
        <w:t xml:space="preserve">      return; </w:t>
      </w:r>
      <w:r w:rsidRPr="00D60F62">
        <w:rPr>
          <w:lang w:val="pl-PL"/>
        </w:rPr>
        <w:br/>
        <w:t xml:space="preserve">    }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  // Wyświetlanie danych na terminalu szeregowym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Serial.print</w:t>
      </w:r>
      <w:proofErr w:type="spellEnd"/>
      <w:r w:rsidRPr="00D60F62">
        <w:rPr>
          <w:lang w:val="pl-PL"/>
        </w:rPr>
        <w:t>("</w:t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 xml:space="preserve">: ");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Serial.print</w:t>
      </w:r>
      <w:proofErr w:type="spellEnd"/>
      <w:r w:rsidRPr="00D60F62">
        <w:rPr>
          <w:lang w:val="pl-PL"/>
        </w:rPr>
        <w:t>(</w:t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 xml:space="preserve">);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Serial.print</w:t>
      </w:r>
      <w:proofErr w:type="spellEnd"/>
      <w:r w:rsidRPr="00D60F62">
        <w:rPr>
          <w:lang w:val="pl-PL"/>
        </w:rPr>
        <w:t>(" %</w:t>
      </w:r>
      <w:r w:rsidRPr="00D60F62">
        <w:rPr>
          <w:lang w:val="pl-PL"/>
        </w:rPr>
        <w:tab/>
        <w:t xml:space="preserve">");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Serial.print</w:t>
      </w:r>
      <w:proofErr w:type="spellEnd"/>
      <w:r w:rsidRPr="00D60F62">
        <w:rPr>
          <w:lang w:val="pl-PL"/>
        </w:rPr>
        <w:t>("</w:t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 xml:space="preserve">: ");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Serial.print</w:t>
      </w:r>
      <w:proofErr w:type="spellEnd"/>
      <w:r w:rsidRPr="00D60F62">
        <w:rPr>
          <w:lang w:val="pl-PL"/>
        </w:rPr>
        <w:t>(</w:t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 xml:space="preserve">);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Serial.println</w:t>
      </w:r>
      <w:proofErr w:type="spellEnd"/>
      <w:r w:rsidRPr="00D60F62">
        <w:rPr>
          <w:lang w:val="pl-PL"/>
        </w:rPr>
        <w:t xml:space="preserve">(" °C");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  // Sprawdzenie, czy parametry są poza zadanym zakresem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static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bool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outOfBounds</w:t>
      </w:r>
      <w:proofErr w:type="spellEnd"/>
      <w:r w:rsidRPr="00D60F62">
        <w:rPr>
          <w:lang w:val="pl-PL"/>
        </w:rPr>
        <w:t xml:space="preserve"> = </w:t>
      </w:r>
      <w:proofErr w:type="spellStart"/>
      <w:r w:rsidRPr="00D60F62">
        <w:rPr>
          <w:lang w:val="pl-PL"/>
        </w:rPr>
        <w:t>false</w:t>
      </w:r>
      <w:proofErr w:type="spellEnd"/>
      <w:r w:rsidRPr="00D60F62">
        <w:rPr>
          <w:lang w:val="pl-PL"/>
        </w:rPr>
        <w:t xml:space="preserve">;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outOfBounds</w:t>
      </w:r>
      <w:proofErr w:type="spellEnd"/>
      <w:r w:rsidRPr="00D60F62">
        <w:rPr>
          <w:lang w:val="pl-PL"/>
        </w:rPr>
        <w:t xml:space="preserve"> = (</w:t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 xml:space="preserve"> &lt; 20 || </w:t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 xml:space="preserve"> &gt; 24 || </w:t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 xml:space="preserve"> &lt; 55 || </w:t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 xml:space="preserve"> &gt; 70);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    // Uruchomienie sygnalizacji dźwiękowej raz na minutę, jeśli warunki są nieprawidłowe </w:t>
      </w:r>
      <w:r w:rsidRPr="00D60F62">
        <w:rPr>
          <w:lang w:val="pl-PL"/>
        </w:rPr>
        <w:br/>
        <w:t xml:space="preserve">    </w:t>
      </w:r>
      <w:proofErr w:type="spellStart"/>
      <w:r w:rsidRPr="00D60F62">
        <w:rPr>
          <w:lang w:val="pl-PL"/>
        </w:rPr>
        <w:t>if</w:t>
      </w:r>
      <w:proofErr w:type="spellEnd"/>
      <w:r w:rsidRPr="00D60F62">
        <w:rPr>
          <w:lang w:val="pl-PL"/>
        </w:rPr>
        <w:t xml:space="preserve"> (</w:t>
      </w:r>
      <w:proofErr w:type="spellStart"/>
      <w:r w:rsidRPr="00D60F62">
        <w:rPr>
          <w:lang w:val="pl-PL"/>
        </w:rPr>
        <w:t>outOfBounds</w:t>
      </w:r>
      <w:proofErr w:type="spellEnd"/>
      <w:r w:rsidRPr="00D60F62">
        <w:rPr>
          <w:lang w:val="pl-PL"/>
        </w:rPr>
        <w:t xml:space="preserve"> &amp;&amp; </w:t>
      </w:r>
      <w:proofErr w:type="spellStart"/>
      <w:r w:rsidRPr="00D60F62">
        <w:rPr>
          <w:lang w:val="pl-PL"/>
        </w:rPr>
        <w:t>currentTime</w:t>
      </w:r>
      <w:proofErr w:type="spellEnd"/>
      <w:r w:rsidRPr="00D60F62">
        <w:rPr>
          <w:lang w:val="pl-PL"/>
        </w:rPr>
        <w:t xml:space="preserve"> - </w:t>
      </w:r>
      <w:proofErr w:type="spellStart"/>
      <w:r w:rsidRPr="00D60F62">
        <w:rPr>
          <w:lang w:val="pl-PL"/>
        </w:rPr>
        <w:t>lastBuzzerTime</w:t>
      </w:r>
      <w:proofErr w:type="spellEnd"/>
      <w:r w:rsidRPr="00D60F62">
        <w:rPr>
          <w:lang w:val="pl-PL"/>
        </w:rPr>
        <w:t xml:space="preserve"> &gt;= 60000) { </w:t>
      </w:r>
      <w:r w:rsidRPr="00D60F62">
        <w:rPr>
          <w:lang w:val="pl-PL"/>
        </w:rPr>
        <w:br/>
        <w:t xml:space="preserve">      </w:t>
      </w:r>
      <w:proofErr w:type="spellStart"/>
      <w:r w:rsidRPr="00D60F62">
        <w:rPr>
          <w:lang w:val="pl-PL"/>
        </w:rPr>
        <w:t>lastBuzzerTime</w:t>
      </w:r>
      <w:proofErr w:type="spellEnd"/>
      <w:r w:rsidRPr="00D60F62">
        <w:rPr>
          <w:lang w:val="pl-PL"/>
        </w:rPr>
        <w:t xml:space="preserve"> = </w:t>
      </w:r>
      <w:proofErr w:type="spellStart"/>
      <w:r w:rsidRPr="00D60F62">
        <w:rPr>
          <w:lang w:val="pl-PL"/>
        </w:rPr>
        <w:t>currentTime</w:t>
      </w:r>
      <w:proofErr w:type="spellEnd"/>
      <w:r w:rsidRPr="00D60F62">
        <w:rPr>
          <w:lang w:val="pl-PL"/>
        </w:rPr>
        <w:t xml:space="preserve">; </w:t>
      </w:r>
      <w:r w:rsidRPr="00D60F62">
        <w:rPr>
          <w:lang w:val="pl-PL"/>
        </w:rPr>
        <w:br/>
        <w:t xml:space="preserve">      </w:t>
      </w:r>
      <w:proofErr w:type="spellStart"/>
      <w:r w:rsidRPr="00D60F62">
        <w:rPr>
          <w:lang w:val="pl-PL"/>
        </w:rPr>
        <w:t>buzzAlert</w:t>
      </w:r>
      <w:proofErr w:type="spellEnd"/>
      <w:r w:rsidRPr="00D60F62">
        <w:rPr>
          <w:lang w:val="pl-PL"/>
        </w:rPr>
        <w:t xml:space="preserve">(); </w:t>
      </w:r>
      <w:r w:rsidRPr="00D60F62">
        <w:rPr>
          <w:lang w:val="pl-PL"/>
        </w:rPr>
        <w:br/>
        <w:t xml:space="preserve">    } </w:t>
      </w:r>
      <w:r w:rsidRPr="00D60F62">
        <w:rPr>
          <w:lang w:val="pl-PL"/>
        </w:rPr>
        <w:br/>
        <w:t xml:space="preserve">  } </w:t>
      </w:r>
      <w:r w:rsidRPr="00D60F62">
        <w:rPr>
          <w:lang w:val="pl-PL"/>
        </w:rPr>
        <w:br/>
        <w:t xml:space="preserve">} </w:t>
      </w:r>
      <w:r w:rsidRPr="00D60F62">
        <w:rPr>
          <w:lang w:val="pl-PL"/>
        </w:rPr>
        <w:br/>
      </w:r>
      <w:r w:rsidRPr="00D60F62">
        <w:rPr>
          <w:lang w:val="pl-PL"/>
        </w:rPr>
        <w:br/>
        <w:t xml:space="preserve">// Funkcja uruchamiająca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 </w:t>
      </w:r>
      <w:r w:rsidRPr="00D60F62">
        <w:rPr>
          <w:lang w:val="pl-PL"/>
        </w:rPr>
        <w:br/>
      </w:r>
      <w:proofErr w:type="spellStart"/>
      <w:r w:rsidRPr="00D60F62">
        <w:rPr>
          <w:lang w:val="pl-PL"/>
        </w:rPr>
        <w:t>void</w:t>
      </w:r>
      <w:proofErr w:type="spellEnd"/>
      <w:r w:rsidRPr="00D60F62">
        <w:rPr>
          <w:lang w:val="pl-PL"/>
        </w:rPr>
        <w:t xml:space="preserve"> </w:t>
      </w:r>
      <w:proofErr w:type="spellStart"/>
      <w:r w:rsidRPr="00D60F62">
        <w:rPr>
          <w:lang w:val="pl-PL"/>
        </w:rPr>
        <w:t>buzzAlert</w:t>
      </w:r>
      <w:proofErr w:type="spellEnd"/>
      <w:r w:rsidRPr="00D60F62">
        <w:rPr>
          <w:lang w:val="pl-PL"/>
        </w:rPr>
        <w:t xml:space="preserve">() {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Serial.println</w:t>
      </w:r>
      <w:proofErr w:type="spellEnd"/>
      <w:r w:rsidRPr="00D60F62">
        <w:rPr>
          <w:lang w:val="pl-PL"/>
        </w:rPr>
        <w:t>("</w:t>
      </w:r>
      <w:proofErr w:type="spellStart"/>
      <w:r w:rsidRPr="00D60F62">
        <w:rPr>
          <w:lang w:val="pl-PL"/>
        </w:rPr>
        <w:t>Warning</w:t>
      </w:r>
      <w:proofErr w:type="spellEnd"/>
      <w:r w:rsidRPr="00D60F62">
        <w:rPr>
          <w:lang w:val="pl-PL"/>
        </w:rPr>
        <w:t xml:space="preserve">: </w:t>
      </w:r>
      <w:proofErr w:type="spellStart"/>
      <w:r w:rsidRPr="00D60F62">
        <w:rPr>
          <w:lang w:val="pl-PL"/>
        </w:rPr>
        <w:t>Conditions</w:t>
      </w:r>
      <w:proofErr w:type="spellEnd"/>
      <w:r w:rsidRPr="00D60F62">
        <w:rPr>
          <w:lang w:val="pl-PL"/>
        </w:rPr>
        <w:t xml:space="preserve"> out of </w:t>
      </w:r>
      <w:proofErr w:type="spellStart"/>
      <w:r w:rsidRPr="00D60F62">
        <w:rPr>
          <w:lang w:val="pl-PL"/>
        </w:rPr>
        <w:t>bounds</w:t>
      </w:r>
      <w:proofErr w:type="spellEnd"/>
      <w:r w:rsidRPr="00D60F62">
        <w:rPr>
          <w:lang w:val="pl-PL"/>
        </w:rPr>
        <w:t xml:space="preserve">!");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digitalWrite</w:t>
      </w:r>
      <w:proofErr w:type="spellEnd"/>
      <w:r w:rsidRPr="00D60F62">
        <w:rPr>
          <w:lang w:val="pl-PL"/>
        </w:rPr>
        <w:t xml:space="preserve">(BUZZERPIN, HIGH);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delay</w:t>
      </w:r>
      <w:proofErr w:type="spellEnd"/>
      <w:r w:rsidRPr="00D60F62">
        <w:rPr>
          <w:lang w:val="pl-PL"/>
        </w:rPr>
        <w:t xml:space="preserve">(500); //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 włączony przez 500 ms </w:t>
      </w:r>
      <w:r w:rsidRPr="00D60F62">
        <w:rPr>
          <w:lang w:val="pl-PL"/>
        </w:rPr>
        <w:br/>
        <w:t xml:space="preserve">  </w:t>
      </w:r>
      <w:proofErr w:type="spellStart"/>
      <w:r w:rsidRPr="00D60F62">
        <w:rPr>
          <w:lang w:val="pl-PL"/>
        </w:rPr>
        <w:t>digitalWrite</w:t>
      </w:r>
      <w:proofErr w:type="spellEnd"/>
      <w:r w:rsidRPr="00D60F62">
        <w:rPr>
          <w:lang w:val="pl-PL"/>
        </w:rPr>
        <w:t xml:space="preserve">(BUZZERPIN, LOW); </w:t>
      </w:r>
      <w:r w:rsidRPr="00D60F62">
        <w:rPr>
          <w:lang w:val="pl-PL"/>
        </w:rPr>
        <w:br/>
        <w:t>}</w:t>
      </w:r>
      <w:r w:rsidRPr="00D60F62">
        <w:rPr>
          <w:lang w:val="pl-PL"/>
        </w:rPr>
        <w:br/>
      </w:r>
    </w:p>
    <w:p w14:paraId="3F749E81" w14:textId="2EE0D89A" w:rsidR="00397A7F" w:rsidRPr="00D60F62" w:rsidRDefault="00000000">
      <w:pPr>
        <w:pStyle w:val="21"/>
        <w:rPr>
          <w:color w:val="auto"/>
          <w:lang w:val="pl-PL"/>
        </w:rPr>
      </w:pPr>
      <w:r w:rsidRPr="00D60F62">
        <w:rPr>
          <w:color w:val="auto"/>
          <w:lang w:val="pl-PL"/>
        </w:rPr>
        <w:t>Wyniki testowania</w:t>
      </w:r>
    </w:p>
    <w:p w14:paraId="77F1A110" w14:textId="77777777" w:rsidR="00397A7F" w:rsidRPr="00D60F62" w:rsidRDefault="00000000">
      <w:pPr>
        <w:rPr>
          <w:lang w:val="pl-PL"/>
        </w:rPr>
      </w:pPr>
      <w:r w:rsidRPr="00D60F62">
        <w:rPr>
          <w:lang w:val="pl-PL"/>
        </w:rPr>
        <w:t>Przeprowadzone testy:</w:t>
      </w:r>
      <w:r w:rsidRPr="00D60F62">
        <w:rPr>
          <w:lang w:val="pl-PL"/>
        </w:rPr>
        <w:br/>
        <w:t>1. Test prawidłowych warunków:</w:t>
      </w:r>
      <w:r w:rsidRPr="00D60F62">
        <w:rPr>
          <w:lang w:val="pl-PL"/>
        </w:rPr>
        <w:br/>
        <w:t xml:space="preserve">   - Czujnik działa poprawnie w zakresie temperatury 20-24°C i wilgotności 55-70%.</w:t>
      </w:r>
      <w:r w:rsidRPr="00D60F62">
        <w:rPr>
          <w:lang w:val="pl-PL"/>
        </w:rPr>
        <w:br/>
        <w:t xml:space="preserve">   - Odczyty wyświetlane są na terminalu co sekundę.</w:t>
      </w:r>
      <w:r w:rsidRPr="00D60F62">
        <w:rPr>
          <w:lang w:val="pl-PL"/>
        </w:rPr>
        <w:br/>
      </w:r>
      <w:r w:rsidRPr="00D60F62">
        <w:rPr>
          <w:lang w:val="pl-PL"/>
        </w:rPr>
        <w:lastRenderedPageBreak/>
        <w:br/>
        <w:t>2. Test warunków poza zakresem:</w:t>
      </w:r>
      <w:r w:rsidRPr="00D60F62">
        <w:rPr>
          <w:lang w:val="pl-PL"/>
        </w:rPr>
        <w:br/>
        <w:t xml:space="preserve">   - Poza zakresem temperatury i wilgotności </w:t>
      </w:r>
      <w:proofErr w:type="spellStart"/>
      <w:r w:rsidRPr="00D60F62">
        <w:rPr>
          <w:lang w:val="pl-PL"/>
        </w:rPr>
        <w:t>buzzer</w:t>
      </w:r>
      <w:proofErr w:type="spellEnd"/>
      <w:r w:rsidRPr="00D60F62">
        <w:rPr>
          <w:lang w:val="pl-PL"/>
        </w:rPr>
        <w:t xml:space="preserve"> uruchamia się co minutę.</w:t>
      </w:r>
      <w:r w:rsidRPr="00D60F62">
        <w:rPr>
          <w:lang w:val="pl-PL"/>
        </w:rPr>
        <w:br/>
        <w:t xml:space="preserve">   - Komunikat o nieprawidłowych warunkach pojawia się w terminalu.</w:t>
      </w:r>
      <w:r w:rsidRPr="00D60F62">
        <w:rPr>
          <w:lang w:val="pl-PL"/>
        </w:rPr>
        <w:br/>
      </w:r>
      <w:r w:rsidRPr="00D60F62">
        <w:rPr>
          <w:lang w:val="pl-PL"/>
        </w:rPr>
        <w:br/>
        <w:t>3. Test awarii czujnika:</w:t>
      </w:r>
      <w:r w:rsidRPr="00D60F62">
        <w:rPr>
          <w:lang w:val="pl-PL"/>
        </w:rPr>
        <w:br/>
        <w:t xml:space="preserve">   - Przy braku komunikacji z DHT11 w terminalu pojawia się komunikat o błędzie odczytu.</w:t>
      </w:r>
      <w:r w:rsidRPr="00D60F62">
        <w:rPr>
          <w:lang w:val="pl-PL"/>
        </w:rPr>
        <w:br/>
      </w:r>
    </w:p>
    <w:p w14:paraId="0BBCD9BA" w14:textId="667776AD" w:rsidR="00397A7F" w:rsidRPr="00D60F62" w:rsidRDefault="00000000">
      <w:pPr>
        <w:rPr>
          <w:lang w:val="pl-PL"/>
        </w:rPr>
      </w:pPr>
      <w:proofErr w:type="spellStart"/>
      <w:r w:rsidRPr="00D60F62">
        <w:t>Przykładowe</w:t>
      </w:r>
      <w:proofErr w:type="spellEnd"/>
      <w:r w:rsidRPr="00D60F62">
        <w:t xml:space="preserve"> </w:t>
      </w:r>
      <w:proofErr w:type="spellStart"/>
      <w:r w:rsidRPr="00D60F62">
        <w:t>dane</w:t>
      </w:r>
      <w:proofErr w:type="spellEnd"/>
      <w:r w:rsidRPr="00D60F62">
        <w:t xml:space="preserve"> </w:t>
      </w:r>
      <w:proofErr w:type="spellStart"/>
      <w:r w:rsidRPr="00D60F62">
        <w:t>wyświetlane</w:t>
      </w:r>
      <w:proofErr w:type="spellEnd"/>
      <w:r w:rsidRPr="00D60F62">
        <w:t xml:space="preserve"> w terminalu szeregowym:</w:t>
      </w:r>
      <w:r w:rsidRPr="00D60F62">
        <w:br/>
        <w:t>Humidity: 60.00 %</w:t>
      </w:r>
      <w:r w:rsidRPr="00D60F62">
        <w:tab/>
        <w:t>Temperature: 22.00 °C</w:t>
      </w:r>
      <w:r w:rsidRPr="00D60F62">
        <w:br/>
        <w:t>Humidity: 65.00 %</w:t>
      </w:r>
      <w:r w:rsidRPr="00D60F62">
        <w:tab/>
        <w:t>Temperature: 23.50 °C</w:t>
      </w:r>
      <w:r w:rsidRPr="00D60F62">
        <w:br/>
        <w:t>Warning: Conditions out of bounds!</w:t>
      </w:r>
      <w:r w:rsidRPr="00D60F62">
        <w:br/>
      </w:r>
      <w:proofErr w:type="spellStart"/>
      <w:r w:rsidRPr="00D60F62">
        <w:rPr>
          <w:lang w:val="pl-PL"/>
        </w:rPr>
        <w:t>Humidity</w:t>
      </w:r>
      <w:proofErr w:type="spellEnd"/>
      <w:r w:rsidRPr="00D60F62">
        <w:rPr>
          <w:lang w:val="pl-PL"/>
        </w:rPr>
        <w:t>: 75.00 %</w:t>
      </w:r>
      <w:r w:rsidRPr="00D60F62">
        <w:rPr>
          <w:lang w:val="pl-PL"/>
        </w:rPr>
        <w:tab/>
      </w:r>
      <w:proofErr w:type="spellStart"/>
      <w:r w:rsidRPr="00D60F62">
        <w:rPr>
          <w:lang w:val="pl-PL"/>
        </w:rPr>
        <w:t>Temperature</w:t>
      </w:r>
      <w:proofErr w:type="spellEnd"/>
      <w:r w:rsidRPr="00D60F62">
        <w:rPr>
          <w:lang w:val="pl-PL"/>
        </w:rPr>
        <w:t>: 25.00 °C</w:t>
      </w:r>
      <w:r w:rsidRPr="00D60F62">
        <w:rPr>
          <w:lang w:val="pl-PL"/>
        </w:rPr>
        <w:br/>
      </w:r>
    </w:p>
    <w:p w14:paraId="66F9723C" w14:textId="6821ABE6" w:rsidR="00397A7F" w:rsidRPr="00D60F62" w:rsidRDefault="00000000">
      <w:pPr>
        <w:pStyle w:val="21"/>
        <w:rPr>
          <w:color w:val="auto"/>
          <w:lang w:val="pl-PL"/>
        </w:rPr>
      </w:pPr>
      <w:r w:rsidRPr="00D60F62">
        <w:rPr>
          <w:color w:val="auto"/>
          <w:lang w:val="pl-PL"/>
        </w:rPr>
        <w:t>Wnioski</w:t>
      </w:r>
    </w:p>
    <w:p w14:paraId="44C43F69" w14:textId="5ECAD521" w:rsidR="00397A7F" w:rsidRPr="00D60F62" w:rsidRDefault="00D60F62">
      <w:pPr>
        <w:rPr>
          <w:lang w:val="pl-PL"/>
        </w:rPr>
      </w:pPr>
      <w:r w:rsidRPr="00D60F62">
        <w:rPr>
          <w:lang w:val="pl-PL"/>
        </w:rPr>
        <w:drawing>
          <wp:anchor distT="0" distB="0" distL="114300" distR="114300" simplePos="0" relativeHeight="251658240" behindDoc="1" locked="0" layoutInCell="1" allowOverlap="1" wp14:anchorId="20111D04" wp14:editId="3DA0C2D0">
            <wp:simplePos x="0" y="0"/>
            <wp:positionH relativeFrom="column">
              <wp:posOffset>-518160</wp:posOffset>
            </wp:positionH>
            <wp:positionV relativeFrom="paragraph">
              <wp:posOffset>1855470</wp:posOffset>
            </wp:positionV>
            <wp:extent cx="5014395" cy="2651990"/>
            <wp:effectExtent l="0" t="0" r="0" b="0"/>
            <wp:wrapNone/>
            <wp:docPr id="2144757866" name="Рисунок 1" descr="Изображение выглядит как текст, Электронная техника, Компонент схемы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7866" name="Рисунок 1" descr="Изображение выглядит как текст, Электронная техника, Компонент схемы, Прямоугольн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D60F62">
        <w:rPr>
          <w:lang w:val="pl-PL"/>
        </w:rPr>
        <w:t>Projekt realizuje założenia funkcjonalne:</w:t>
      </w:r>
      <w:r w:rsidR="00000000" w:rsidRPr="00D60F62">
        <w:rPr>
          <w:lang w:val="pl-PL"/>
        </w:rPr>
        <w:br/>
        <w:t>- Monitorowanie parametrów środowiskowych za pomocą DHT11 działa poprawnie.</w:t>
      </w:r>
      <w:r w:rsidR="00000000" w:rsidRPr="00D60F62">
        <w:rPr>
          <w:lang w:val="pl-PL"/>
        </w:rPr>
        <w:br/>
        <w:t>- Sygnalizacja dźwiękowa informuje o warunkach poza zakresem.</w:t>
      </w:r>
      <w:r w:rsidR="00000000" w:rsidRPr="00D60F62">
        <w:rPr>
          <w:lang w:val="pl-PL"/>
        </w:rPr>
        <w:br/>
        <w:t xml:space="preserve">- Kod został przetestowany w symulatorze i na rzeczywistym układzie </w:t>
      </w:r>
      <w:proofErr w:type="spellStart"/>
      <w:r w:rsidR="00000000" w:rsidRPr="00D60F62">
        <w:rPr>
          <w:lang w:val="pl-PL"/>
        </w:rPr>
        <w:t>Arduino</w:t>
      </w:r>
      <w:proofErr w:type="spellEnd"/>
      <w:r w:rsidR="00000000" w:rsidRPr="00D60F62">
        <w:rPr>
          <w:lang w:val="pl-PL"/>
        </w:rPr>
        <w:t>, osiągając oczekiwane wyniki.</w:t>
      </w:r>
      <w:r w:rsidR="00000000" w:rsidRPr="00D60F62">
        <w:rPr>
          <w:lang w:val="pl-PL"/>
        </w:rPr>
        <w:br/>
      </w:r>
      <w:r w:rsidR="00000000" w:rsidRPr="00D60F62">
        <w:rPr>
          <w:lang w:val="pl-PL"/>
        </w:rPr>
        <w:br/>
        <w:t>Możliwości dalszego rozwoju obejmują:</w:t>
      </w:r>
      <w:r w:rsidR="00000000" w:rsidRPr="00D60F62">
        <w:rPr>
          <w:lang w:val="pl-PL"/>
        </w:rPr>
        <w:br/>
        <w:t>- Dodanie wyświetlacza LCD do wizualizacji danych bez terminala.</w:t>
      </w:r>
      <w:r w:rsidR="00000000" w:rsidRPr="00D60F62">
        <w:rPr>
          <w:lang w:val="pl-PL"/>
        </w:rPr>
        <w:br/>
        <w:t>- Rozbudowanie zakresów i alarmów dla różnych warunków.</w:t>
      </w:r>
      <w:r w:rsidR="00000000" w:rsidRPr="00D60F62">
        <w:rPr>
          <w:lang w:val="pl-PL"/>
        </w:rPr>
        <w:br/>
      </w:r>
    </w:p>
    <w:p w14:paraId="7880BBDA" w14:textId="20F7D59E" w:rsidR="00D60F62" w:rsidRPr="00D60F62" w:rsidRDefault="00D60F62">
      <w:pPr>
        <w:rPr>
          <w:lang w:val="pl-PL"/>
        </w:rPr>
      </w:pPr>
      <w:r w:rsidRPr="00D60F62">
        <w:rPr>
          <w:lang w:val="pl-PL"/>
        </w:rPr>
        <w:drawing>
          <wp:anchor distT="0" distB="0" distL="114300" distR="114300" simplePos="0" relativeHeight="251659264" behindDoc="1" locked="0" layoutInCell="1" allowOverlap="1" wp14:anchorId="537656D0" wp14:editId="069979DC">
            <wp:simplePos x="0" y="0"/>
            <wp:positionH relativeFrom="column">
              <wp:posOffset>1531620</wp:posOffset>
            </wp:positionH>
            <wp:positionV relativeFrom="paragraph">
              <wp:posOffset>2946400</wp:posOffset>
            </wp:positionV>
            <wp:extent cx="3581710" cy="1928027"/>
            <wp:effectExtent l="0" t="0" r="0" b="0"/>
            <wp:wrapNone/>
            <wp:docPr id="24288967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967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F62" w:rsidRPr="00D60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1161814">
    <w:abstractNumId w:val="8"/>
  </w:num>
  <w:num w:numId="2" w16cid:durableId="1401513494">
    <w:abstractNumId w:val="6"/>
  </w:num>
  <w:num w:numId="3" w16cid:durableId="1512451549">
    <w:abstractNumId w:val="5"/>
  </w:num>
  <w:num w:numId="4" w16cid:durableId="885214451">
    <w:abstractNumId w:val="4"/>
  </w:num>
  <w:num w:numId="5" w16cid:durableId="1105416299">
    <w:abstractNumId w:val="7"/>
  </w:num>
  <w:num w:numId="6" w16cid:durableId="1438716230">
    <w:abstractNumId w:val="3"/>
  </w:num>
  <w:num w:numId="7" w16cid:durableId="959846264">
    <w:abstractNumId w:val="2"/>
  </w:num>
  <w:num w:numId="8" w16cid:durableId="1927225686">
    <w:abstractNumId w:val="1"/>
  </w:num>
  <w:num w:numId="9" w16cid:durableId="117626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A7F"/>
    <w:rsid w:val="00AA1D8D"/>
    <w:rsid w:val="00B47730"/>
    <w:rsid w:val="00B622A6"/>
    <w:rsid w:val="00CB0664"/>
    <w:rsid w:val="00D60F62"/>
    <w:rsid w:val="00E532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A066C"/>
  <w14:defaultImageDpi w14:val="300"/>
  <w15:docId w15:val="{41E1B3E1-AA7A-4B4F-AD14-875BEC00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 Snizhko</cp:lastModifiedBy>
  <cp:revision>2</cp:revision>
  <dcterms:created xsi:type="dcterms:W3CDTF">2024-11-28T14:38:00Z</dcterms:created>
  <dcterms:modified xsi:type="dcterms:W3CDTF">2024-11-28T14:38:00Z</dcterms:modified>
  <cp:category/>
</cp:coreProperties>
</file>